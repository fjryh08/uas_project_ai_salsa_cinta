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434AE" w14:textId="77777777" w:rsidR="008563EE" w:rsidRDefault="00F27ED9">
      <w:pPr>
        <w:pStyle w:val="Judul"/>
      </w:pPr>
      <w:proofErr w:type="spellStart"/>
      <w:r>
        <w:t>LAPORAN</w:t>
      </w:r>
      <w:proofErr w:type="spellEnd"/>
      <w:r>
        <w:t xml:space="preserve"> PROYEK MINI – UAS AI</w:t>
      </w:r>
    </w:p>
    <w:p w14:paraId="0FB8BAC4" w14:textId="018A2537" w:rsidR="008563EE" w:rsidRDefault="003F2373">
      <w:proofErr w:type="spellStart"/>
      <w:r>
        <w:t>Kelompok</w:t>
      </w:r>
      <w:proofErr w:type="spellEnd"/>
      <w:r>
        <w:t xml:space="preserve"> : Salsa </w:t>
      </w:r>
      <w:proofErr w:type="spellStart"/>
      <w:r>
        <w:t>Fazriyah</w:t>
      </w:r>
      <w:proofErr w:type="spellEnd"/>
      <w:r>
        <w:t xml:space="preserve"> &amp; Cinta </w:t>
      </w:r>
      <w:proofErr w:type="spellStart"/>
      <w:r>
        <w:t>Aulia</w:t>
      </w:r>
      <w:proofErr w:type="spellEnd"/>
    </w:p>
    <w:p w14:paraId="3CE1ABF3" w14:textId="77777777" w:rsidR="008563EE" w:rsidRDefault="00F27ED9"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: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</w:p>
    <w:p w14:paraId="388E4C57" w14:textId="77777777" w:rsidR="008563EE" w:rsidRDefault="00F27ED9">
      <w:proofErr w:type="spellStart"/>
      <w:r>
        <w:t>Judul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: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Streamlit</w:t>
      </w:r>
      <w:proofErr w:type="spellEnd"/>
    </w:p>
    <w:p w14:paraId="46136EE3" w14:textId="77777777" w:rsidR="008563EE" w:rsidRDefault="00F27ED9">
      <w:pPr>
        <w:pStyle w:val="Judul1"/>
      </w:pPr>
      <w:r>
        <w:t xml:space="preserve">1.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7291C6AA" w14:textId="77777777" w:rsidR="008563EE" w:rsidRDefault="00F27ED9">
      <w:proofErr w:type="spellStart"/>
      <w:r>
        <w:t>Penjadwalan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.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bentrokan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. </w:t>
      </w:r>
      <w:proofErr w:type="spellStart"/>
      <w:r>
        <w:t>Penjadwalan</w:t>
      </w:r>
      <w:proofErr w:type="spellEnd"/>
      <w:r>
        <w:t xml:space="preserve"> manual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  <w:r>
        <w:br/>
      </w:r>
      <w:r>
        <w:br/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ini,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Genetika</w:t>
      </w:r>
      <w:proofErr w:type="spellEnd"/>
      <w:r>
        <w:t xml:space="preserve"> (Genetic Algorithm)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optimal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>.</w:t>
      </w:r>
    </w:p>
    <w:p w14:paraId="5D7F5D8B" w14:textId="77777777" w:rsidR="008563EE" w:rsidRDefault="00F27ED9">
      <w:pPr>
        <w:pStyle w:val="Judul1"/>
      </w:pPr>
      <w:r>
        <w:t xml:space="preserve">2. </w:t>
      </w:r>
      <w:proofErr w:type="spellStart"/>
      <w:r>
        <w:t>Tujuan</w:t>
      </w:r>
      <w:proofErr w:type="spellEnd"/>
    </w:p>
    <w:p w14:paraId="7A348C03" w14:textId="77777777" w:rsidR="008563EE" w:rsidRDefault="00F27ED9"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genetika</w:t>
      </w:r>
      <w:proofErr w:type="spellEnd"/>
      <w:r>
        <w:t xml:space="preserve">,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parameter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 dan </w:t>
      </w:r>
      <w:proofErr w:type="spellStart"/>
      <w:r>
        <w:t>interaktif</w:t>
      </w:r>
      <w:proofErr w:type="spellEnd"/>
      <w:r>
        <w:t>.</w:t>
      </w:r>
    </w:p>
    <w:p w14:paraId="4CEC4C38" w14:textId="77777777" w:rsidR="008563EE" w:rsidRDefault="00F27ED9">
      <w:pPr>
        <w:pStyle w:val="Judul1"/>
      </w:pPr>
      <w:r>
        <w:t xml:space="preserve">3.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14:paraId="2034E739" w14:textId="1A12BBDA" w:rsidR="008563EE" w:rsidRDefault="00F27ED9"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  <w:r>
        <w:br/>
        <w:t xml:space="preserve">- 5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br/>
        <w:t xml:space="preserve">- 3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pengampu</w:t>
      </w:r>
      <w:proofErr w:type="spellEnd"/>
      <w:r>
        <w:br/>
        <w:t xml:space="preserve">- 3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kelas</w:t>
      </w:r>
      <w:proofErr w:type="spellEnd"/>
      <w:r>
        <w:br/>
        <w:t xml:space="preserve">- 5 slot </w:t>
      </w:r>
      <w:proofErr w:type="spellStart"/>
      <w:r>
        <w:t>waktu</w:t>
      </w:r>
      <w:proofErr w:type="spellEnd"/>
      <w:r>
        <w:t xml:space="preserve"> per </w:t>
      </w:r>
      <w:proofErr w:type="spellStart"/>
      <w:r>
        <w:t>minggu</w:t>
      </w:r>
      <w:proofErr w:type="spellEnd"/>
      <w:r>
        <w:br/>
      </w:r>
      <w:r>
        <w:br/>
      </w:r>
      <w:proofErr w:type="spellStart"/>
      <w:r>
        <w:t>Tujuan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dan </w:t>
      </w:r>
      <w:proofErr w:type="spellStart"/>
      <w:r>
        <w:t>dosen</w:t>
      </w:r>
      <w:proofErr w:type="spellEnd"/>
      <w:r>
        <w:t>.</w:t>
      </w:r>
    </w:p>
    <w:p w14:paraId="2897383F" w14:textId="77777777" w:rsidR="008563EE" w:rsidRDefault="00F27ED9">
      <w:pPr>
        <w:pStyle w:val="Judul1"/>
      </w:pPr>
      <w:r>
        <w:t>4. Dataset</w:t>
      </w:r>
    </w:p>
    <w:p w14:paraId="4C5587C0" w14:textId="77777777" w:rsidR="008563EE" w:rsidRDefault="00F27ED9">
      <w:proofErr w:type="spellStart"/>
      <w:r>
        <w:t>Berikut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dataset yang </w:t>
      </w:r>
      <w:proofErr w:type="spellStart"/>
      <w:r>
        <w:t>digunakan</w:t>
      </w:r>
      <w:proofErr w:type="spellEnd"/>
      <w: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8563EE" w14:paraId="61DDB4AD" w14:textId="77777777">
        <w:tc>
          <w:tcPr>
            <w:tcW w:w="1728" w:type="dxa"/>
          </w:tcPr>
          <w:p w14:paraId="0845B9CE" w14:textId="77777777" w:rsidR="008563EE" w:rsidRDefault="00F27ED9">
            <w:r>
              <w:t>CourseID</w:t>
            </w:r>
          </w:p>
        </w:tc>
        <w:tc>
          <w:tcPr>
            <w:tcW w:w="1728" w:type="dxa"/>
          </w:tcPr>
          <w:p w14:paraId="75F5BA45" w14:textId="77777777" w:rsidR="008563EE" w:rsidRDefault="00F27ED9">
            <w:r>
              <w:t>CourseName</w:t>
            </w:r>
          </w:p>
        </w:tc>
        <w:tc>
          <w:tcPr>
            <w:tcW w:w="1728" w:type="dxa"/>
          </w:tcPr>
          <w:p w14:paraId="6EF7F03C" w14:textId="77777777" w:rsidR="008563EE" w:rsidRDefault="00F27ED9">
            <w:proofErr w:type="spellStart"/>
            <w:r>
              <w:t>Dosen</w:t>
            </w:r>
            <w:proofErr w:type="spellEnd"/>
          </w:p>
        </w:tc>
        <w:tc>
          <w:tcPr>
            <w:tcW w:w="1728" w:type="dxa"/>
          </w:tcPr>
          <w:p w14:paraId="38C821B6" w14:textId="77777777" w:rsidR="008563EE" w:rsidRDefault="00F27ED9">
            <w:proofErr w:type="spellStart"/>
            <w:r>
              <w:t>Durasi</w:t>
            </w:r>
            <w:proofErr w:type="spellEnd"/>
            <w:r>
              <w:t xml:space="preserve"> (Jam)</w:t>
            </w:r>
          </w:p>
        </w:tc>
        <w:tc>
          <w:tcPr>
            <w:tcW w:w="1728" w:type="dxa"/>
          </w:tcPr>
          <w:p w14:paraId="70C21CF4" w14:textId="77777777" w:rsidR="008563EE" w:rsidRDefault="00F27ED9">
            <w:proofErr w:type="spellStart"/>
            <w:r>
              <w:t>Preferensi</w:t>
            </w:r>
            <w:proofErr w:type="spellEnd"/>
            <w:r>
              <w:t xml:space="preserve"> Hari</w:t>
            </w:r>
          </w:p>
        </w:tc>
      </w:tr>
      <w:tr w:rsidR="008563EE" w14:paraId="384C2881" w14:textId="77777777">
        <w:tc>
          <w:tcPr>
            <w:tcW w:w="1728" w:type="dxa"/>
          </w:tcPr>
          <w:p w14:paraId="11692A3E" w14:textId="77777777" w:rsidR="008563EE" w:rsidRDefault="00F27ED9">
            <w:r>
              <w:lastRenderedPageBreak/>
              <w:t>C001</w:t>
            </w:r>
          </w:p>
        </w:tc>
        <w:tc>
          <w:tcPr>
            <w:tcW w:w="1728" w:type="dxa"/>
          </w:tcPr>
          <w:p w14:paraId="0A863464" w14:textId="77777777" w:rsidR="008563EE" w:rsidRDefault="00F27ED9">
            <w:proofErr w:type="spellStart"/>
            <w:r>
              <w:t>Matematika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</w:p>
        </w:tc>
        <w:tc>
          <w:tcPr>
            <w:tcW w:w="1728" w:type="dxa"/>
          </w:tcPr>
          <w:p w14:paraId="599485B7" w14:textId="77777777" w:rsidR="008563EE" w:rsidRDefault="00F27ED9">
            <w:r>
              <w:t>Dr. Ahmad</w:t>
            </w:r>
          </w:p>
        </w:tc>
        <w:tc>
          <w:tcPr>
            <w:tcW w:w="1728" w:type="dxa"/>
          </w:tcPr>
          <w:p w14:paraId="31DAAFD2" w14:textId="77777777" w:rsidR="008563EE" w:rsidRDefault="00F27ED9">
            <w:r>
              <w:t>2</w:t>
            </w:r>
          </w:p>
        </w:tc>
        <w:tc>
          <w:tcPr>
            <w:tcW w:w="1728" w:type="dxa"/>
          </w:tcPr>
          <w:p w14:paraId="2D97EC2C" w14:textId="77777777" w:rsidR="008563EE" w:rsidRDefault="00F27ED9">
            <w:proofErr w:type="spellStart"/>
            <w:r>
              <w:t>Senin</w:t>
            </w:r>
            <w:proofErr w:type="spellEnd"/>
            <w:r>
              <w:t xml:space="preserve">, </w:t>
            </w:r>
            <w:proofErr w:type="spellStart"/>
            <w:r>
              <w:t>Rabu</w:t>
            </w:r>
            <w:proofErr w:type="spellEnd"/>
          </w:p>
        </w:tc>
      </w:tr>
      <w:tr w:rsidR="008563EE" w14:paraId="6215E312" w14:textId="77777777">
        <w:tc>
          <w:tcPr>
            <w:tcW w:w="1728" w:type="dxa"/>
          </w:tcPr>
          <w:p w14:paraId="5CBAB281" w14:textId="77777777" w:rsidR="008563EE" w:rsidRDefault="00F27ED9">
            <w:r>
              <w:t>C002</w:t>
            </w:r>
          </w:p>
        </w:tc>
        <w:tc>
          <w:tcPr>
            <w:tcW w:w="1728" w:type="dxa"/>
          </w:tcPr>
          <w:p w14:paraId="015EF04F" w14:textId="77777777" w:rsidR="008563EE" w:rsidRDefault="00F27ED9">
            <w:proofErr w:type="spellStart"/>
            <w:r>
              <w:t>Pemrograman</w:t>
            </w:r>
            <w:proofErr w:type="spellEnd"/>
            <w:r>
              <w:t xml:space="preserve"> 1</w:t>
            </w:r>
          </w:p>
        </w:tc>
        <w:tc>
          <w:tcPr>
            <w:tcW w:w="1728" w:type="dxa"/>
          </w:tcPr>
          <w:p w14:paraId="3235BA53" w14:textId="77777777" w:rsidR="008563EE" w:rsidRDefault="00F27ED9">
            <w:r>
              <w:t>Bu Sari</w:t>
            </w:r>
          </w:p>
        </w:tc>
        <w:tc>
          <w:tcPr>
            <w:tcW w:w="1728" w:type="dxa"/>
          </w:tcPr>
          <w:p w14:paraId="5239E1C3" w14:textId="77777777" w:rsidR="008563EE" w:rsidRDefault="00F27ED9">
            <w:r>
              <w:t>3</w:t>
            </w:r>
          </w:p>
        </w:tc>
        <w:tc>
          <w:tcPr>
            <w:tcW w:w="1728" w:type="dxa"/>
          </w:tcPr>
          <w:p w14:paraId="1196D27E" w14:textId="77777777" w:rsidR="008563EE" w:rsidRDefault="00F27ED9">
            <w:proofErr w:type="spellStart"/>
            <w:r>
              <w:t>Selasa</w:t>
            </w:r>
            <w:proofErr w:type="spellEnd"/>
            <w:r>
              <w:t>, Kamis</w:t>
            </w:r>
          </w:p>
        </w:tc>
      </w:tr>
      <w:tr w:rsidR="008563EE" w14:paraId="06BC28D7" w14:textId="77777777">
        <w:tc>
          <w:tcPr>
            <w:tcW w:w="1728" w:type="dxa"/>
          </w:tcPr>
          <w:p w14:paraId="7CB50553" w14:textId="77777777" w:rsidR="008563EE" w:rsidRDefault="00F27ED9">
            <w:r>
              <w:t>C003</w:t>
            </w:r>
          </w:p>
        </w:tc>
        <w:tc>
          <w:tcPr>
            <w:tcW w:w="1728" w:type="dxa"/>
          </w:tcPr>
          <w:p w14:paraId="479A2E8C" w14:textId="77777777" w:rsidR="008563EE" w:rsidRDefault="00F27ED9">
            <w:proofErr w:type="spellStart"/>
            <w:r>
              <w:t>Sistem</w:t>
            </w:r>
            <w:proofErr w:type="spellEnd"/>
            <w:r>
              <w:t xml:space="preserve"> Basis Data</w:t>
            </w:r>
          </w:p>
        </w:tc>
        <w:tc>
          <w:tcPr>
            <w:tcW w:w="1728" w:type="dxa"/>
          </w:tcPr>
          <w:p w14:paraId="00F89232" w14:textId="77777777" w:rsidR="008563EE" w:rsidRDefault="00F27ED9">
            <w:proofErr w:type="spellStart"/>
            <w:r>
              <w:t>Pak</w:t>
            </w:r>
            <w:proofErr w:type="spellEnd"/>
            <w:r>
              <w:t xml:space="preserve"> </w:t>
            </w:r>
            <w:proofErr w:type="spellStart"/>
            <w:r>
              <w:t>Budi</w:t>
            </w:r>
            <w:proofErr w:type="spellEnd"/>
          </w:p>
        </w:tc>
        <w:tc>
          <w:tcPr>
            <w:tcW w:w="1728" w:type="dxa"/>
          </w:tcPr>
          <w:p w14:paraId="5B0D39C4" w14:textId="77777777" w:rsidR="008563EE" w:rsidRDefault="00F27ED9">
            <w:r>
              <w:t>2</w:t>
            </w:r>
          </w:p>
        </w:tc>
        <w:tc>
          <w:tcPr>
            <w:tcW w:w="1728" w:type="dxa"/>
          </w:tcPr>
          <w:p w14:paraId="256DF77C" w14:textId="77777777" w:rsidR="008563EE" w:rsidRDefault="00F27ED9">
            <w:proofErr w:type="spellStart"/>
            <w:r>
              <w:t>Senin</w:t>
            </w:r>
            <w:proofErr w:type="spellEnd"/>
            <w:r>
              <w:t xml:space="preserve">, </w:t>
            </w:r>
            <w:proofErr w:type="spellStart"/>
            <w:r>
              <w:t>Jumat</w:t>
            </w:r>
            <w:proofErr w:type="spellEnd"/>
          </w:p>
        </w:tc>
      </w:tr>
      <w:tr w:rsidR="008563EE" w14:paraId="25545D88" w14:textId="77777777">
        <w:tc>
          <w:tcPr>
            <w:tcW w:w="1728" w:type="dxa"/>
          </w:tcPr>
          <w:p w14:paraId="7B777CF2" w14:textId="77777777" w:rsidR="008563EE" w:rsidRDefault="00F27ED9">
            <w:r>
              <w:t>C004</w:t>
            </w:r>
          </w:p>
        </w:tc>
        <w:tc>
          <w:tcPr>
            <w:tcW w:w="1728" w:type="dxa"/>
          </w:tcPr>
          <w:p w14:paraId="32013CA3" w14:textId="77777777" w:rsidR="008563EE" w:rsidRDefault="00F27ED9">
            <w:proofErr w:type="spellStart"/>
            <w:r>
              <w:t>Algoritma</w:t>
            </w:r>
            <w:proofErr w:type="spellEnd"/>
          </w:p>
        </w:tc>
        <w:tc>
          <w:tcPr>
            <w:tcW w:w="1728" w:type="dxa"/>
          </w:tcPr>
          <w:p w14:paraId="74800244" w14:textId="77777777" w:rsidR="008563EE" w:rsidRDefault="00F27ED9">
            <w:r>
              <w:t>Dr. Ahmad</w:t>
            </w:r>
          </w:p>
        </w:tc>
        <w:tc>
          <w:tcPr>
            <w:tcW w:w="1728" w:type="dxa"/>
          </w:tcPr>
          <w:p w14:paraId="6DE3EEB9" w14:textId="77777777" w:rsidR="008563EE" w:rsidRDefault="00F27ED9">
            <w:r>
              <w:t>2</w:t>
            </w:r>
          </w:p>
        </w:tc>
        <w:tc>
          <w:tcPr>
            <w:tcW w:w="1728" w:type="dxa"/>
          </w:tcPr>
          <w:p w14:paraId="5C4A315B" w14:textId="77777777" w:rsidR="008563EE" w:rsidRDefault="00F27ED9">
            <w:proofErr w:type="spellStart"/>
            <w:r>
              <w:t>Rabu</w:t>
            </w:r>
            <w:proofErr w:type="spellEnd"/>
            <w:r>
              <w:t xml:space="preserve">, </w:t>
            </w:r>
            <w:proofErr w:type="spellStart"/>
            <w:r>
              <w:t>Jumat</w:t>
            </w:r>
            <w:proofErr w:type="spellEnd"/>
          </w:p>
        </w:tc>
      </w:tr>
      <w:tr w:rsidR="008563EE" w14:paraId="70D6A80B" w14:textId="77777777">
        <w:tc>
          <w:tcPr>
            <w:tcW w:w="1728" w:type="dxa"/>
          </w:tcPr>
          <w:p w14:paraId="3094EC58" w14:textId="77777777" w:rsidR="008563EE" w:rsidRDefault="00F27ED9">
            <w:r>
              <w:t>C005</w:t>
            </w:r>
          </w:p>
        </w:tc>
        <w:tc>
          <w:tcPr>
            <w:tcW w:w="1728" w:type="dxa"/>
          </w:tcPr>
          <w:p w14:paraId="5C3BBFD0" w14:textId="77777777" w:rsidR="008563EE" w:rsidRDefault="00F27ED9">
            <w:proofErr w:type="spellStart"/>
            <w:r>
              <w:t>Kecerdasan</w:t>
            </w:r>
            <w:proofErr w:type="spellEnd"/>
            <w:r>
              <w:t xml:space="preserve"> </w:t>
            </w:r>
            <w:proofErr w:type="spellStart"/>
            <w:r>
              <w:t>Buatan</w:t>
            </w:r>
            <w:proofErr w:type="spellEnd"/>
          </w:p>
        </w:tc>
        <w:tc>
          <w:tcPr>
            <w:tcW w:w="1728" w:type="dxa"/>
          </w:tcPr>
          <w:p w14:paraId="7B3A7237" w14:textId="77777777" w:rsidR="008563EE" w:rsidRDefault="00F27ED9">
            <w:r>
              <w:t>Bu Sari</w:t>
            </w:r>
          </w:p>
        </w:tc>
        <w:tc>
          <w:tcPr>
            <w:tcW w:w="1728" w:type="dxa"/>
          </w:tcPr>
          <w:p w14:paraId="0C3C9827" w14:textId="77777777" w:rsidR="008563EE" w:rsidRDefault="00F27ED9">
            <w:r>
              <w:t>3</w:t>
            </w:r>
          </w:p>
        </w:tc>
        <w:tc>
          <w:tcPr>
            <w:tcW w:w="1728" w:type="dxa"/>
          </w:tcPr>
          <w:p w14:paraId="0BA5C080" w14:textId="77777777" w:rsidR="008563EE" w:rsidRDefault="00F27ED9">
            <w:proofErr w:type="spellStart"/>
            <w:r>
              <w:t>Selasa</w:t>
            </w:r>
            <w:proofErr w:type="spellEnd"/>
            <w:r>
              <w:t>, Kamis</w:t>
            </w:r>
          </w:p>
        </w:tc>
      </w:tr>
    </w:tbl>
    <w:p w14:paraId="75F99B04" w14:textId="49728BA4" w:rsidR="008563EE" w:rsidRDefault="00F27ED9">
      <w:pPr>
        <w:pStyle w:val="Judul1"/>
      </w:pPr>
      <w:r>
        <w:t xml:space="preserve">5.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Genetika</w:t>
      </w:r>
      <w:proofErr w:type="spellEnd"/>
    </w:p>
    <w:p w14:paraId="51B7F77A" w14:textId="6AFAE455" w:rsidR="0034548F" w:rsidRDefault="00F27ED9">
      <w:r>
        <w:t xml:space="preserve">1.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br/>
        <w:t xml:space="preserve">2. </w:t>
      </w:r>
      <w:proofErr w:type="spellStart"/>
      <w:r>
        <w:t>Evaluasi</w:t>
      </w:r>
      <w:proofErr w:type="spellEnd"/>
      <w:r>
        <w:t xml:space="preserve"> fitness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dosen</w:t>
      </w:r>
      <w:proofErr w:type="spellEnd"/>
      <w:r>
        <w:t xml:space="preserve">, </w:t>
      </w:r>
      <w:proofErr w:type="spellStart"/>
      <w:r>
        <w:t>bentrokan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, dan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hari</w:t>
      </w:r>
      <w:proofErr w:type="spellEnd"/>
      <w:r>
        <w:br/>
        <w:t xml:space="preserve">3.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</w:t>
      </w:r>
      <w:r>
        <w:br/>
        <w:t xml:space="preserve">4. Crossover dan </w:t>
      </w:r>
      <w:proofErr w:type="spellStart"/>
      <w:r>
        <w:t>mutasi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baru</w:t>
      </w:r>
      <w:r>
        <w:br/>
        <w:t xml:space="preserve">5. </w:t>
      </w:r>
      <w:proofErr w:type="spellStart"/>
      <w:r>
        <w:t>Iterasi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optimal</w:t>
      </w:r>
    </w:p>
    <w:p w14:paraId="188C9E0A" w14:textId="05F320AA" w:rsidR="00563F06" w:rsidRDefault="00563F06">
      <w:r>
        <w:rPr>
          <w:noProof/>
        </w:rPr>
        <w:drawing>
          <wp:anchor distT="0" distB="0" distL="114300" distR="114300" simplePos="0" relativeHeight="251660288" behindDoc="0" locked="0" layoutInCell="1" allowOverlap="1" wp14:anchorId="5B38C969" wp14:editId="2FB149D1">
            <wp:simplePos x="0" y="0"/>
            <wp:positionH relativeFrom="column">
              <wp:posOffset>-740410</wp:posOffset>
            </wp:positionH>
            <wp:positionV relativeFrom="paragraph">
              <wp:posOffset>639445</wp:posOffset>
            </wp:positionV>
            <wp:extent cx="3458210" cy="4539615"/>
            <wp:effectExtent l="0" t="0" r="0" b="0"/>
            <wp:wrapTopAndBottom/>
            <wp:docPr id="1162175525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75525" name="Gambar 11621755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1FF5D9" w14:textId="08F1C19E" w:rsidR="008563EE" w:rsidRDefault="00F27ED9">
      <w:pPr>
        <w:pStyle w:val="Judul1"/>
      </w:pPr>
      <w:r>
        <w:lastRenderedPageBreak/>
        <w:t xml:space="preserve">6. </w:t>
      </w:r>
      <w:proofErr w:type="spellStart"/>
      <w:r>
        <w:t>Implementasi</w:t>
      </w:r>
      <w:proofErr w:type="spellEnd"/>
    </w:p>
    <w:p w14:paraId="075079E1" w14:textId="117E25F2" w:rsidR="00FD22B9" w:rsidRDefault="00F27ED9">
      <w:proofErr w:type="spellStart"/>
      <w:r>
        <w:t>Aplikasi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Python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web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parameter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>:</w:t>
      </w:r>
      <w:r>
        <w:br/>
        <w:t xml:space="preserve">-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populasi</w:t>
      </w:r>
      <w:proofErr w:type="spellEnd"/>
      <w:r>
        <w:br/>
        <w:t xml:space="preserve">-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generasi</w:t>
      </w:r>
      <w:proofErr w:type="spellEnd"/>
      <w:r>
        <w:br/>
        <w:t xml:space="preserve">- </w:t>
      </w:r>
      <w:proofErr w:type="spellStart"/>
      <w:r>
        <w:t>Tingkat</w:t>
      </w:r>
      <w:proofErr w:type="spellEnd"/>
      <w:r>
        <w:t xml:space="preserve"> crossover</w:t>
      </w:r>
      <w:r>
        <w:br/>
        <w:t xml:space="preserve">-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mutasi</w:t>
      </w:r>
      <w:proofErr w:type="spellEnd"/>
      <w:r>
        <w:br/>
      </w:r>
      <w:r>
        <w:br/>
      </w:r>
      <w:proofErr w:type="spellStart"/>
      <w:r>
        <w:t>Hasil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dan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fitness.</w:t>
      </w:r>
    </w:p>
    <w:p w14:paraId="38A0D95D" w14:textId="0BD39526" w:rsidR="00B60999" w:rsidRDefault="001E282A">
      <w:r>
        <w:rPr>
          <w:noProof/>
        </w:rPr>
        <w:drawing>
          <wp:anchor distT="0" distB="0" distL="114300" distR="114300" simplePos="0" relativeHeight="251661312" behindDoc="0" locked="0" layoutInCell="1" allowOverlap="1" wp14:anchorId="4F0D7C9D" wp14:editId="563CB0D9">
            <wp:simplePos x="0" y="0"/>
            <wp:positionH relativeFrom="column">
              <wp:posOffset>0</wp:posOffset>
            </wp:positionH>
            <wp:positionV relativeFrom="paragraph">
              <wp:posOffset>2078355</wp:posOffset>
            </wp:positionV>
            <wp:extent cx="5486400" cy="3329305"/>
            <wp:effectExtent l="0" t="0" r="0" b="0"/>
            <wp:wrapTopAndBottom/>
            <wp:docPr id="11179136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13688" name="Gambar 11179136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D66F7" w14:textId="77777777" w:rsidR="008563EE" w:rsidRDefault="00F27ED9">
      <w:pPr>
        <w:pStyle w:val="Judul1"/>
      </w:pPr>
      <w:r>
        <w:t xml:space="preserve">7. </w:t>
      </w:r>
      <w:proofErr w:type="spellStart"/>
      <w:r>
        <w:t>Hasil</w:t>
      </w:r>
      <w:proofErr w:type="spellEnd"/>
      <w:r>
        <w:t xml:space="preserve"> &amp; </w:t>
      </w:r>
      <w:proofErr w:type="spellStart"/>
      <w:r>
        <w:t>Visualisasi</w:t>
      </w:r>
      <w:proofErr w:type="spellEnd"/>
    </w:p>
    <w:p w14:paraId="6EC3EDBD" w14:textId="77777777" w:rsidR="008563EE" w:rsidRDefault="00F27ED9">
      <w:proofErr w:type="spellStart"/>
      <w:r>
        <w:t>Aplikasi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dan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. </w:t>
      </w:r>
      <w:proofErr w:type="spellStart"/>
      <w:r>
        <w:t>Grafik</w:t>
      </w:r>
      <w:proofErr w:type="spellEnd"/>
      <w:r>
        <w:t xml:space="preserve"> juga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, </w:t>
      </w:r>
      <w:proofErr w:type="spellStart"/>
      <w:r>
        <w:t>menggambarkan</w:t>
      </w:r>
      <w:proofErr w:type="spellEnd"/>
      <w:r>
        <w:t xml:space="preserve"> proses </w:t>
      </w:r>
      <w:proofErr w:type="spellStart"/>
      <w:r>
        <w:t>optimasi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>.</w:t>
      </w:r>
    </w:p>
    <w:p w14:paraId="6D846DF5" w14:textId="77777777" w:rsidR="008563EE" w:rsidRDefault="00F27ED9">
      <w:pPr>
        <w:pStyle w:val="Judul1"/>
      </w:pPr>
      <w:r>
        <w:t xml:space="preserve">8. </w:t>
      </w:r>
      <w:proofErr w:type="spellStart"/>
      <w:r>
        <w:t>Kesimpulan</w:t>
      </w:r>
      <w:proofErr w:type="spellEnd"/>
    </w:p>
    <w:p w14:paraId="0C7B4B6A" w14:textId="25AC5700" w:rsidR="008563EE" w:rsidRDefault="00F27ED9"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Genetika</w:t>
      </w:r>
      <w:proofErr w:type="spellEnd"/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penjadwalan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.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proses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. </w:t>
      </w:r>
      <w:proofErr w:type="spellStart"/>
      <w:r>
        <w:t>Proyek</w:t>
      </w:r>
      <w:proofErr w:type="spellEnd"/>
      <w:r>
        <w:t xml:space="preserve"> ini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AI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potensial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sectPr w:rsidR="008563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omorDafta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omorDafta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oinDaftar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oinDaftar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omorDafta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oinDafta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2320209">
    <w:abstractNumId w:val="8"/>
  </w:num>
  <w:num w:numId="2" w16cid:durableId="34624246">
    <w:abstractNumId w:val="6"/>
  </w:num>
  <w:num w:numId="3" w16cid:durableId="1171335620">
    <w:abstractNumId w:val="5"/>
  </w:num>
  <w:num w:numId="4" w16cid:durableId="46688507">
    <w:abstractNumId w:val="4"/>
  </w:num>
  <w:num w:numId="5" w16cid:durableId="82261163">
    <w:abstractNumId w:val="7"/>
  </w:num>
  <w:num w:numId="6" w16cid:durableId="961106741">
    <w:abstractNumId w:val="3"/>
  </w:num>
  <w:num w:numId="7" w16cid:durableId="2096898737">
    <w:abstractNumId w:val="2"/>
  </w:num>
  <w:num w:numId="8" w16cid:durableId="906577371">
    <w:abstractNumId w:val="1"/>
  </w:num>
  <w:num w:numId="9" w16cid:durableId="83160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9A8"/>
    <w:rsid w:val="001E282A"/>
    <w:rsid w:val="001F369C"/>
    <w:rsid w:val="00287A7D"/>
    <w:rsid w:val="0029639D"/>
    <w:rsid w:val="002F5212"/>
    <w:rsid w:val="00326F90"/>
    <w:rsid w:val="0034548F"/>
    <w:rsid w:val="003F2373"/>
    <w:rsid w:val="0042356A"/>
    <w:rsid w:val="004632B9"/>
    <w:rsid w:val="00563F06"/>
    <w:rsid w:val="005D472B"/>
    <w:rsid w:val="006374A4"/>
    <w:rsid w:val="0074016B"/>
    <w:rsid w:val="008563EE"/>
    <w:rsid w:val="00932E51"/>
    <w:rsid w:val="00975CF4"/>
    <w:rsid w:val="00A23C52"/>
    <w:rsid w:val="00AA1D8D"/>
    <w:rsid w:val="00B172E0"/>
    <w:rsid w:val="00B47730"/>
    <w:rsid w:val="00B60999"/>
    <w:rsid w:val="00CB0664"/>
    <w:rsid w:val="00EA3484"/>
    <w:rsid w:val="00F27ED9"/>
    <w:rsid w:val="00FC693F"/>
    <w:rsid w:val="00FD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C3F208"/>
  <w14:defaultImageDpi w14:val="300"/>
  <w15:docId w15:val="{D55EDBB8-ED5A-004D-B2E5-DAD6DE33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Judul1">
    <w:name w:val="heading 1"/>
    <w:basedOn w:val="Normal"/>
    <w:next w:val="Normal"/>
    <w:link w:val="Judul1K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618BF"/>
  </w:style>
  <w:style w:type="paragraph" w:styleId="Footer">
    <w:name w:val="footer"/>
    <w:basedOn w:val="Normal"/>
    <w:link w:val="FooterK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618BF"/>
  </w:style>
  <w:style w:type="paragraph" w:styleId="TidakAdaSpasi">
    <w:name w:val="No Spacing"/>
    <w:uiPriority w:val="1"/>
    <w:qFormat/>
    <w:rsid w:val="00FC693F"/>
    <w:pPr>
      <w:spacing w:after="0" w:line="240" w:lineRule="auto"/>
    </w:pPr>
  </w:style>
  <w:style w:type="character" w:customStyle="1" w:styleId="Judul1KAR">
    <w:name w:val="Judul 1 KAR"/>
    <w:basedOn w:val="FontParagrafDefault"/>
    <w:link w:val="Judul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udul2KAR">
    <w:name w:val="Judul 2 KAR"/>
    <w:basedOn w:val="FontParagrafDefault"/>
    <w:link w:val="Judul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Judul">
    <w:name w:val="Title"/>
    <w:basedOn w:val="Normal"/>
    <w:next w:val="Normal"/>
    <w:link w:val="JudulK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JudulKAR">
    <w:name w:val="Judul KAR"/>
    <w:basedOn w:val="FontParagrafDefault"/>
    <w:link w:val="Judu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judul">
    <w:name w:val="Subtitle"/>
    <w:basedOn w:val="Normal"/>
    <w:next w:val="Normal"/>
    <w:link w:val="SubjudulK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judulKAR">
    <w:name w:val="Subjudul KAR"/>
    <w:basedOn w:val="FontParagrafDefault"/>
    <w:link w:val="Subjud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aftar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ksIsi">
    <w:name w:val="Body Text"/>
    <w:basedOn w:val="Normal"/>
    <w:link w:val="TeksIsiKAR"/>
    <w:uiPriority w:val="99"/>
    <w:unhideWhenUsed/>
    <w:rsid w:val="00AA1D8D"/>
    <w:pPr>
      <w:spacing w:after="120"/>
    </w:pPr>
  </w:style>
  <w:style w:type="character" w:customStyle="1" w:styleId="TeksIsiKAR">
    <w:name w:val="Teks Isi KAR"/>
    <w:basedOn w:val="FontParagrafDefault"/>
    <w:link w:val="TeksIsi"/>
    <w:uiPriority w:val="99"/>
    <w:rsid w:val="00AA1D8D"/>
  </w:style>
  <w:style w:type="paragraph" w:styleId="TeksIsi2">
    <w:name w:val="Body Text 2"/>
    <w:basedOn w:val="Normal"/>
    <w:link w:val="TeksIsi2KAR"/>
    <w:uiPriority w:val="99"/>
    <w:unhideWhenUsed/>
    <w:rsid w:val="00AA1D8D"/>
    <w:pPr>
      <w:spacing w:after="120" w:line="480" w:lineRule="auto"/>
    </w:pPr>
  </w:style>
  <w:style w:type="character" w:customStyle="1" w:styleId="TeksIsi2KAR">
    <w:name w:val="Teks Isi 2 KAR"/>
    <w:basedOn w:val="FontParagrafDefault"/>
    <w:link w:val="TeksIsi2"/>
    <w:uiPriority w:val="99"/>
    <w:rsid w:val="00AA1D8D"/>
  </w:style>
  <w:style w:type="paragraph" w:styleId="TeksIsi3">
    <w:name w:val="Body Text 3"/>
    <w:basedOn w:val="Normal"/>
    <w:link w:val="TeksIsi3K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Isi3KAR">
    <w:name w:val="Teks Isi 3 KAR"/>
    <w:basedOn w:val="FontParagrafDefault"/>
    <w:link w:val="TeksIsi3"/>
    <w:uiPriority w:val="99"/>
    <w:rsid w:val="00AA1D8D"/>
    <w:rPr>
      <w:sz w:val="16"/>
      <w:szCs w:val="16"/>
    </w:rPr>
  </w:style>
  <w:style w:type="paragraph" w:styleId="Daftar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Daftar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Daftar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PoinDaftar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PoinDaftar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PoinDaftar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omorDafta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omorDafta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omorDafta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DaftarBerkelanjutan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DaftarBerkelanjutan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DaftarBerkelanjutan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ksMakro">
    <w:name w:val="macro"/>
    <w:link w:val="TeksMakroK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MakroKAR">
    <w:name w:val="Teks Makro KAR"/>
    <w:basedOn w:val="FontParagrafDefault"/>
    <w:link w:val="TeksMakro"/>
    <w:uiPriority w:val="99"/>
    <w:rsid w:val="0029639D"/>
    <w:rPr>
      <w:rFonts w:ascii="Courier" w:hAnsi="Courier"/>
      <w:sz w:val="20"/>
      <w:szCs w:val="20"/>
    </w:rPr>
  </w:style>
  <w:style w:type="paragraph" w:styleId="Kutipan">
    <w:name w:val="Quote"/>
    <w:basedOn w:val="Normal"/>
    <w:next w:val="Normal"/>
    <w:link w:val="KutipanKAR"/>
    <w:uiPriority w:val="29"/>
    <w:qFormat/>
    <w:rsid w:val="00FC693F"/>
    <w:rPr>
      <w:i/>
      <w:iCs/>
      <w:color w:val="000000" w:themeColor="text1"/>
    </w:rPr>
  </w:style>
  <w:style w:type="character" w:customStyle="1" w:styleId="KutipanKAR">
    <w:name w:val="Kutipan KAR"/>
    <w:basedOn w:val="FontParagrafDefault"/>
    <w:link w:val="Kutipan"/>
    <w:uiPriority w:val="29"/>
    <w:rsid w:val="00FC693F"/>
    <w:rPr>
      <w:i/>
      <w:iCs/>
      <w:color w:val="000000" w:themeColor="text1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eteranga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Kuat">
    <w:name w:val="Strong"/>
    <w:basedOn w:val="FontParagrafDefault"/>
    <w:uiPriority w:val="22"/>
    <w:qFormat/>
    <w:rsid w:val="00FC693F"/>
    <w:rPr>
      <w:b/>
      <w:bCs/>
    </w:rPr>
  </w:style>
  <w:style w:type="character" w:styleId="Penekanan">
    <w:name w:val="Emphasis"/>
    <w:basedOn w:val="FontParagrafDefault"/>
    <w:uiPriority w:val="20"/>
    <w:qFormat/>
    <w:rsid w:val="00FC693F"/>
    <w:rPr>
      <w:i/>
      <w:iCs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C693F"/>
    <w:rPr>
      <w:b/>
      <w:bCs/>
      <w:i/>
      <w:iCs/>
      <w:color w:val="4F81BD" w:themeColor="accent1"/>
    </w:rPr>
  </w:style>
  <w:style w:type="character" w:styleId="PenekananHalus">
    <w:name w:val="Subtle Emphasis"/>
    <w:basedOn w:val="FontParagrafDefault"/>
    <w:uiPriority w:val="19"/>
    <w:qFormat/>
    <w:rsid w:val="00FC693F"/>
    <w:rPr>
      <w:i/>
      <w:iCs/>
      <w:color w:val="808080" w:themeColor="text1" w:themeTint="7F"/>
    </w:rPr>
  </w:style>
  <w:style w:type="character" w:styleId="PenekananKeras">
    <w:name w:val="Intense Emphasis"/>
    <w:basedOn w:val="FontParagrafDefault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siRumit">
    <w:name w:val="Subtle Reference"/>
    <w:basedOn w:val="FontParagrafDefault"/>
    <w:uiPriority w:val="31"/>
    <w:qFormat/>
    <w:rsid w:val="00FC693F"/>
    <w:rPr>
      <w:smallCaps/>
      <w:color w:val="C0504D" w:themeColor="accent2"/>
      <w:u w:val="single"/>
    </w:rPr>
  </w:style>
  <w:style w:type="character" w:styleId="ReferensiyangSering">
    <w:name w:val="Intense Reference"/>
    <w:basedOn w:val="FontParagrafDefaul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JudulBuku">
    <w:name w:val="Book Title"/>
    <w:basedOn w:val="FontParagrafDefault"/>
    <w:uiPriority w:val="33"/>
    <w:qFormat/>
    <w:rsid w:val="00FC693F"/>
    <w:rPr>
      <w:b/>
      <w:bCs/>
      <w:smallCaps/>
      <w:spacing w:val="5"/>
    </w:rPr>
  </w:style>
  <w:style w:type="paragraph" w:styleId="JudulTOC">
    <w:name w:val="TOC Heading"/>
    <w:basedOn w:val="Judul1"/>
    <w:next w:val="Normal"/>
    <w:uiPriority w:val="39"/>
    <w:semiHidden/>
    <w:unhideWhenUsed/>
    <w:qFormat/>
    <w:rsid w:val="00FC693F"/>
    <w:pPr>
      <w:outlineLvl w:val="9"/>
    </w:pPr>
  </w:style>
  <w:style w:type="table" w:styleId="KisiTabel">
    <w:name w:val="Table Grid"/>
    <w:basedOn w:val="Tabel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yanganTipis">
    <w:name w:val="Light Shading"/>
    <w:basedOn w:val="Tabel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BayanganCahaya-Aksen1">
    <w:name w:val="Light Shading Accent 1"/>
    <w:basedOn w:val="Tabel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BayanganCahaya-Aksen2">
    <w:name w:val="Light Shading Accent 2"/>
    <w:basedOn w:val="Tabel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BayanganCahaya-Aksen3">
    <w:name w:val="Light Shading Accent 3"/>
    <w:basedOn w:val="Tabel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BayanganCahaya-Aksen4">
    <w:name w:val="Light Shading Accent 4"/>
    <w:basedOn w:val="Tabel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BayanganCahaya-Aksen5">
    <w:name w:val="Light Shading Accent 5"/>
    <w:basedOn w:val="Tabel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BayanganCahaya-Aksen6">
    <w:name w:val="Light Shading Accent 6"/>
    <w:basedOn w:val="Tabel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DaftarCahaya">
    <w:name w:val="Light List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DaftarCahaya-Aksen1">
    <w:name w:val="Light List Accent 1"/>
    <w:basedOn w:val="Tabel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DaftarCahaya-Aksen2">
    <w:name w:val="Light List Accent 2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DaftarCahaya-Aksen3">
    <w:name w:val="Light List Accent 3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DaftarCahaya-Aksen4">
    <w:name w:val="Light List Accent 4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DaftarCahaya-Aksen5">
    <w:name w:val="Light List Accent 5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DaftarCahaya-Aksen6">
    <w:name w:val="Light List Accent 6"/>
    <w:basedOn w:val="Tabel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KisiCahaya">
    <w:name w:val="Light Grid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KisiCahaya-Aksen1">
    <w:name w:val="Light Grid Accent 1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KisiCahaya-Aksen2">
    <w:name w:val="Light Grid Accent 2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KisiCahaya-Aksen3">
    <w:name w:val="Light Grid Accent 3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KisiCahaya-Aksen4">
    <w:name w:val="Light Grid Accent 4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KisiCahaya-Aksen5">
    <w:name w:val="Light Grid Accent 5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KisiCahaya-Aksen6">
    <w:name w:val="Light Grid Accent 6"/>
    <w:basedOn w:val="Tabel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BayanganSedang1">
    <w:name w:val="Medium Shading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1">
    <w:name w:val="Medium Shading 1 Accent 1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2">
    <w:name w:val="Medium Shading 1 Accent 2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3">
    <w:name w:val="Medium Shading 1 Accent 3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4">
    <w:name w:val="Medium Shading 1 Accent 4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5">
    <w:name w:val="Medium Shading 1 Accent 5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1-Aksen6">
    <w:name w:val="Medium Shading 1 Accent 6"/>
    <w:basedOn w:val="Tabel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BayanganSedang2">
    <w:name w:val="Medium Shading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1">
    <w:name w:val="Medium Shading 2 Accent 1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2">
    <w:name w:val="Medium Shading 2 Accent 2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3">
    <w:name w:val="Medium Shading 2 Accent 3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4">
    <w:name w:val="Medium Shading 2 Accent 4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5">
    <w:name w:val="Medium Shading 2 Accent 5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BayanganSedang2-Aksen6">
    <w:name w:val="Medium Shading 2 Accent 6"/>
    <w:basedOn w:val="Tabel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ftarSedang1">
    <w:name w:val="Medium Lis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ftarSedang1-Aksen1">
    <w:name w:val="Medium List 1 Accent 1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ftarSedang1-Aksen2">
    <w:name w:val="Medium List 1 Accent 2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DaftarSedang1-Aksen3">
    <w:name w:val="Medium List 1 Accent 3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DaftarSedang1-Aksen4">
    <w:name w:val="Medium List 1 Accent 4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DaftarSedang1-Aksen5">
    <w:name w:val="Medium List 1 Accent 5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DaftarSedang1-Aksen6">
    <w:name w:val="Medium List 1 Accent 6"/>
    <w:basedOn w:val="Tabel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DaftarSedang2">
    <w:name w:val="Medium Lis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1">
    <w:name w:val="Medium List 2 Accent 1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2">
    <w:name w:val="Medium List 2 Accent 2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3">
    <w:name w:val="Medium List 2 Accent 3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4">
    <w:name w:val="Medium List 2 Accent 4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5">
    <w:name w:val="Medium List 2 Accent 5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ftarSedang2-Aksen6">
    <w:name w:val="Medium List 2 Accent 6"/>
    <w:basedOn w:val="Tabel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isiSedang1">
    <w:name w:val="Medium Grid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Sedang1-Aksen1">
    <w:name w:val="Medium Grid 1 Accent 1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Sedang1-Aksen2">
    <w:name w:val="Medium Grid 1 Accent 2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Sedang1-Aksen3">
    <w:name w:val="Medium Grid 1 Accent 3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Sedang1-Aksen4">
    <w:name w:val="Medium Grid 1 Accent 4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Sedang1-Aksen5">
    <w:name w:val="Medium Grid 1 Accent 5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Sedang1-Aksen6">
    <w:name w:val="Medium Grid 1 Accent 6"/>
    <w:basedOn w:val="Tabel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isiSedang2">
    <w:name w:val="Medium Grid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1">
    <w:name w:val="Medium Grid 2 Accent 1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2">
    <w:name w:val="Medium Grid 2 Accent 2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3">
    <w:name w:val="Medium Grid 2 Accent 3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4">
    <w:name w:val="Medium Grid 2 Accent 4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5">
    <w:name w:val="Medium Grid 2 Accent 5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2-Aksen6">
    <w:name w:val="Medium Grid 2 Accent 6"/>
    <w:basedOn w:val="Tabel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isiSedang3">
    <w:name w:val="Medium Grid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isiSedang3-Aksen1">
    <w:name w:val="Medium Grid 3 Accent 1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KisiSedang3-Aksen2">
    <w:name w:val="Medium Grid 3 Accent 2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KisiSedang3-Aksen3">
    <w:name w:val="Medium Grid 3 Accent 3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KisiSedang3-Aksen4">
    <w:name w:val="Medium Grid 3 Accent 4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KisiSedang3-Aksen5">
    <w:name w:val="Medium Grid 3 Accent 5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KisiSedang3-Aksen6">
    <w:name w:val="Medium Grid 3 Accent 6"/>
    <w:basedOn w:val="Tabel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ftarGelap">
    <w:name w:val="Dark List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ftarGelap-Aksen1">
    <w:name w:val="Dark List Accent 1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ftarGelap-Aksen2">
    <w:name w:val="Dark List Accent 2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ftarGelap-Aksen3">
    <w:name w:val="Dark List Accent 3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ftarGelap-Aksen4">
    <w:name w:val="Dark List Accent 4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ftarGelap-Aksen5">
    <w:name w:val="Dark List Accent 5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ftarGelap-Aksen6">
    <w:name w:val="Dark List Accent 6"/>
    <w:basedOn w:val="Tabel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BayanganBerwarna">
    <w:name w:val="Colorful Shading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1">
    <w:name w:val="Colorful Shading Accent 1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2">
    <w:name w:val="Colorful Shading Accent 2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3">
    <w:name w:val="Colorful Shading Accent 3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BayanganBerwarna-Aksen4">
    <w:name w:val="Colorful Shading Accent 4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5">
    <w:name w:val="Colorful Shading Accent 5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BayanganBerwarna-Aksen6">
    <w:name w:val="Colorful Shading Accent 6"/>
    <w:basedOn w:val="Tabel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ftarBerwarna">
    <w:name w:val="Colorful List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ftarBerwarna-Aksen1">
    <w:name w:val="Colorful List Accent 1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DaftarBerwarna-Aksen2">
    <w:name w:val="Colorful List Accent 2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DaftarBerwarna-Aksen3">
    <w:name w:val="Colorful List Accent 3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DaftarBerwarna-Aksen4">
    <w:name w:val="Colorful List Accent 4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DaftarBerwarna-Aksen5">
    <w:name w:val="Colorful List Accent 5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DaftarBerwarna-Aksen6">
    <w:name w:val="Colorful List Accent 6"/>
    <w:basedOn w:val="Tabel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isiBerwarna">
    <w:name w:val="Colorful Grid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isiBerwarna-Aksen1">
    <w:name w:val="Colorful Grid Accent 1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isiBerwarna-Aksen2">
    <w:name w:val="Colorful Grid Accent 2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isiBerwarna-Aksen3">
    <w:name w:val="Colorful Grid Accent 3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isiBerwarna-Aksen4">
    <w:name w:val="Colorful Grid Accent 4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isiBerwarna-Aksen5">
    <w:name w:val="Colorful Grid Accent 5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isiBerwarna-Aksen6">
    <w:name w:val="Colorful Grid Accent 6"/>
    <w:basedOn w:val="Tabel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akmalrf16@gmail.com</cp:lastModifiedBy>
  <cp:revision>2</cp:revision>
  <dcterms:created xsi:type="dcterms:W3CDTF">2025-08-06T06:56:00Z</dcterms:created>
  <dcterms:modified xsi:type="dcterms:W3CDTF">2025-08-06T06:56:00Z</dcterms:modified>
  <cp:category/>
</cp:coreProperties>
</file>